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C20" w:rsidRDefault="00CD7AB0">
      <w:r>
        <w:rPr>
          <w:noProof/>
        </w:rPr>
        <mc:AlternateContent>
          <mc:Choice Requires="wps">
            <w:drawing>
              <wp:anchor distT="0" distB="0" distL="114300" distR="114300" simplePos="0" relativeHeight="251659264" behindDoc="0" locked="0" layoutInCell="0" allowOverlap="1" wp14:anchorId="38603420" wp14:editId="5DBC8BB6">
                <wp:simplePos x="0" y="0"/>
                <wp:positionH relativeFrom="margin">
                  <wp:posOffset>-5080</wp:posOffset>
                </wp:positionH>
                <wp:positionV relativeFrom="margin">
                  <wp:posOffset>-243205</wp:posOffset>
                </wp:positionV>
                <wp:extent cx="6610350" cy="8229600"/>
                <wp:effectExtent l="0" t="0" r="0" b="0"/>
                <wp:wrapNone/>
                <wp:docPr id="5" name="Rektange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0350" cy="8229600"/>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CD7AB0" w:rsidRDefault="00CD7AB0" w:rsidP="00CD7AB0">
                            <w:pPr>
                              <w:pStyle w:val="Ingetavstnd"/>
                            </w:pPr>
                            <w:r>
                              <w:t>[{"url": "http://pastebin.com/raw.php?i=TD2Y5qwT", "name": "[COLOR red]Live Football today[/COLOR]"},{"url": "http://pastebin.com/raw.php?i=pXYGX9Zn", "name": "[COLOR red] SPORT  LIVE TV[/COLOR]"},{"url": "http://pastebin.com/raw.php?i=2kSCdUW5", "name": "[COLOR red]KURDISH LIVE TV[/COLOR]"},{"url": "http://pastebin.com/raw.php?i=gmsw53ju", "name": "[COLOR red]SWEDISH LIVE TV[/COLOR]"},{"url": "http://pastebin.com/raw.php?i=8EAWKhgT", "name": "[COLOR red]Arabic  LIVE TV[/COLOR]"},{"url": "http://pastebin.com/raw.php?i=GB3JcFej", "name": "[COLOR red]TURKISH LIVE TV[/COLOR]"},{"url": "http://pastebin.com/raw.php?i=qeXt6bBu", "name": "[COLOR red]IRAN&amp;Afghanistan LIVE TV[/COLOR]"},{"url": "http://pastebin.com/raw.php?i=bpgxGSvW", "name": "[COLOR red]UK LIVE TV[/COLOR]"},{"url": "http://pastebin.com/raw.php?i=7XSD18Xu", "name": "Italia LIVE TV"},{"url": "http://pastebin.com/raw.php?i=DRdajyyZ", "name": "[COLOR red]Denmark LIVE TV[/COLOR]"},{"url": "http://pastebin.com/raw.php?i=LHQT0mNK", "name": "[COLOR red]GREECE LIVE TV[/COLOR]"},{"url": "http://pastebin.com/raw.php?i=2hzi7a2d", "name": "[COLOR red]Albanian  LIVE TV[/COLOR]"},{"url": "http://pastebin.com/raw.php?i=Wj7KKeQT", "name": "[COLOR red]Russia LIVE TV[/COLOR]"},{"url": "http://pastebin.com/raw.php?i=khCdN7QW", "name": "[COLOR red]Latino America LIVE TV[/COLOR]"},{"url": "http://pastebin.com/raw.php?i=jEs56UpX", "name": "[COLOR red]French LIVE TV[/COLOR]"},{"url": "http://pastebin.com/raw.php?i=GwePrPYi", "name": "[COLOR red]Bosnia&amp;Herzegovina LIVE TV[/COLOR]"}, {"url": "http://pastebin.com/raw.php?i=uSnLuBgQ", "name": "Ukraine LIVE TV"},{"url": "http://pastebin.com/raw.php?i=5nFUR0tU", "name": "[COLOR red]Pakistan LIVE TV[/COLOR]"},{"url": "http://pastebin.com/raw.php?i=tngr5LeB", "name": "[COLOR red]Finland  LIVE TV[/COLOR]"},{"url": "http://pastebin.com/raw.php?i=GLZZj91i", "name": "[COLOR red]Germany LIVE TV[/COLOR]"},{"url": "http://pastebin.com/raw.php?i=urHtREF2", "name": "[COLOR red]Nepal LIVE TV[/COLOR]"},{"url": "http://pastebin.com/raw.php?i=UN5P0sWx", "name": "[COLOR red]Serbia LIVE TV[/COLOR] "},{"url": "http://pastebin.com/raw.php?i=1HENAU5h", "name": " Croatia LIVE TV"},{"url": "http://pastebin.com/raw.php?i=9PnVtw74", "name": "[COLOR red]Norway LIVE TV[/COLOR]"},{"url": "http://pastebin.com/raw.php?i=gCn45sZz", "name": "[COLOR red]Espana LIVE TV[/COLOR]"},{"url": "https://sites.google.com/site/iptvblogspot/thai.m3u", "name": "[COLOR red]Thai LIVE TV[/COLOR]"},{"url": "https://sites.google.com/site/iptvblogspot/Korea.m3u", "name": "[COLOR red]Korea LIVE TV[/COLOR]"},{"url": "http://pastebin.com/raw.php?i=jfCg4ueQ", "name": "[COLOR red]INDIA LIVE TV[/COLOR]"},{"url": "https://sites.google.com/site/iptvblogspot/bulgar_bulsat.m3u", "name": "[COLOR red]Bulgaria LIVE TV[/COLOR]"},{"url": "http://pastebin.com/raw.php?i=B2DkDTkf", "name": "[COLOR red]America LIVE TV[/COLOR]"},{"url": "https://sites.google.com/site/iptvblogspot/china.m3u", "name": "[COLOR red]China LIVE TV[/COLOR]"},{"url": "https://sites.google.com/site/iptvblogspot/cartoons.m3u ", "name": "[COLORred]CartoonsLIVETV[/COLOR]"},{"url":"https://sites.google.com/site/iptvblog</w:t>
                            </w:r>
                            <w:r>
                              <w:t>spot/filmon.m3u","name":"[COLOR</w:t>
                            </w:r>
                            <w:r>
                              <w:t>]FilmonLIVETV[/COLOR]"},{"url":"https://sites.google.com/site/iptvblogspot/Holland.m3u","name":"[COLOR]</w:t>
                            </w:r>
                          </w:p>
                          <w:p w:rsidR="00CD7AB0" w:rsidRDefault="00CD7AB0" w:rsidP="00CD7AB0">
                            <w:pPr>
                              <w:pStyle w:val="Ingetavstnd"/>
                            </w:pPr>
                            <w:r>
                              <w:t>Holland LIVETV[/COLOR]"}]</w:t>
                            </w:r>
                            <w:bookmarkStart w:id="0" w:name="_GoBack"/>
                            <w:bookmarkEnd w:id="0"/>
                          </w:p>
                          <w:p w:rsidR="003A6C20" w:rsidRDefault="003A6C20">
                            <w:pPr>
                              <w:pStyle w:val="Ingetavstnd"/>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100000</wp14:pctHeight>
                </wp14:sizeRelV>
              </wp:anchor>
            </w:drawing>
          </mc:Choice>
          <mc:Fallback>
            <w:pict>
              <v:rect w14:anchorId="38603420" id="Rektangel 3" o:spid="_x0000_s1026" style="position:absolute;margin-left:-.4pt;margin-top:-19.15pt;width:520.5pt;height:9in;z-index:251659264;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" o:allowincell="f" filled="f" stroked="f">
                <v:textbox>
                  <w:txbxContent>
                    <w:p w:rsidR="00CD7AB0" w:rsidRDefault="00CD7AB0" w:rsidP="00CD7AB0">
                      <w:pPr>
                        <w:pStyle w:val="Ingetavstnd"/>
                      </w:pPr>
                      <w:r>
                        <w:t>[{"url": "http://pastebin.com/raw.php?i=TD2Y5qwT", "name": "[COLOR red]Live Football today[/COLOR]"},{"url": "http://pastebin.com/raw.php?i=pXYGX9Zn", "name": "[COLOR red] SPORT  LIVE TV[/COLOR]"},{"url": "http://pastebin.com/raw.php?i=2kSCdUW5", "name": "[COLOR red]KURDISH LIVE TV[/COLOR]"},{"url": "http://pastebin.com/raw.php?i=gmsw53ju", "name": "[COLOR red]SWEDISH LIVE TV[/COLOR]"},{"url": "http://pastebin.com/raw.php?i=8EAWKhgT", "name": "[COLOR red]Arabic  LIVE TV[/COLOR]"},{"url": "http://pastebin.com/raw.php?i=GB3JcFej", "name": "[COLOR red]TURKISH LIVE TV[/COLOR]"},{"url": "http://pastebin.com/raw.php?i=qeXt6bBu", "name": "[COLOR red]IRAN&amp;Afghanistan LIVE TV[/COLOR]"},{"url": "http://pastebin.com/raw.php?i=bpgxGSvW", "name": "[COLOR red]UK LIVE TV[/COLOR]"},{"url": "http://pastebin.com/raw.php?i=7XSD18Xu", "name": "Italia LIVE TV"},{"url": "http://pastebin.com/raw.php?i=DRdajyyZ", "name": "[COLOR red]Denmark LIVE TV[/COLOR]"},{"url": "http://pastebin.com/raw.php?i=LHQT0mNK", "name": "[COLOR red]GREECE LIVE TV[/COLOR]"},{"url": "http://pastebin.com/raw.php?i=2hzi7a2d", "name": "[COLOR red]Albanian  LIVE TV[/COLOR]"},{"url": "http://pastebin.com/raw.php?i=Wj7KKeQT", "name": "[COLOR red]Russia LIVE TV[/COLOR]"},{"url": "http://pastebin.com/raw.php?i=khCdN7QW", "name": "[COLOR red]Latino America LIVE TV[/COLOR]"},{"url": "http://pastebin.com/raw.php?i=jEs56UpX", "name": "[COLOR red]French LIVE TV[/COLOR]"},{"url": "http://pastebin.com/raw.php?i=GwePrPYi", "name": "[COLOR red]Bosnia&amp;Herzegovina LIVE TV[/COLOR]"}, {"url": "http://pastebin.com/raw.php?i=uSnLuBgQ", "name": "Ukraine LIVE TV"},{"url": "http://pastebin.com/raw.php?i=5nFUR0tU", "name": "[COLOR red]Pakistan LIVE TV[/COLOR]"},{"url": "http://pastebin.com/raw.php?i=tngr5LeB", "name": "[COLOR red]Finland  LIVE TV[/COLOR]"},{"url": "http://pastebin.com/raw.php?i=GLZZj91i", "name": "[COLOR red]Germany LIVE TV[/COLOR]"},{"url": "http://pastebin.com/raw.php?i=urHtREF2", "name": "[COLOR red]Nepal LIVE TV[/COLOR]"},{"url": "http://pastebin.com/raw.php?i=UN5P0sWx", "name": "[COLOR red]Serbia LIVE TV[/COLOR] "},{"url": "http://pastebin.com/raw.php?i=1HENAU5h", "name": " Croatia LIVE TV"},{"url": "http://pastebin.com/raw.php?i=9PnVtw74", "name": "[COLOR red]Norway LIVE TV[/COLOR]"},{"url": "http://pastebin.com/raw.php?i=gCn45sZz", "name": "[COLOR red]Espana LIVE TV[/COLOR]"},{"url": "https://sites.google.com/site/iptvblogspot/thai.m3u", "name": "[COLOR red]Thai LIVE TV[/COLOR]"},{"url": "https://sites.google.com/site/iptvblogspot/Korea.m3u", "name": "[COLOR red]Korea LIVE TV[/COLOR]"},{"url": "http://pastebin.com/raw.php?i=jfCg4ueQ", "name": "[COLOR red]INDIA LIVE TV[/COLOR]"},{"url": "https://sites.google.com/site/iptvblogspot/bulgar_bulsat.m3u", "name": "[COLOR red]Bulgaria LIVE TV[/COLOR]"},{"url": "http://pastebin.com/raw.php?i=B2DkDTkf", "name": "[COLOR red]America LIVE TV[/COLOR]"},{"url": "https://sites.google.com/site/iptvblogspot/china.m3u", "name": "[COLOR red]China LIVE TV[/COLOR]"},{"url": "https://sites.google.com/site/iptvblogspot/cartoons.m3u ", "name": "[COLORred]CartoonsLIVETV[/COLOR]"},{"url":"https://sites.google.com/site/iptvblog</w:t>
                      </w:r>
                      <w:r>
                        <w:t>spot/filmon.m3u","name":"[COLOR</w:t>
                      </w:r>
                      <w:r>
                        <w:t>]FilmonLIVETV[/COLOR]"},{"url":"https://sites.google.com/site/iptvblogspot/Holland.m3u","name":"[COLOR]</w:t>
                      </w:r>
                    </w:p>
                    <w:p w:rsidR="00CD7AB0" w:rsidRDefault="00CD7AB0" w:rsidP="00CD7AB0">
                      <w:pPr>
                        <w:pStyle w:val="Ingetavstnd"/>
                      </w:pPr>
                      <w:r>
                        <w:t>Holland LIVETV[/COLOR]"}]</w:t>
                      </w:r>
                      <w:bookmarkStart w:id="1" w:name="_GoBack"/>
                      <w:bookmarkEnd w:id="1"/>
                    </w:p>
                    <w:p w:rsidR="003A6C20" w:rsidRDefault="003A6C20">
                      <w:pPr>
                        <w:pStyle w:val="Ingetavstnd"/>
                      </w:pPr>
                    </w:p>
                  </w:txbxContent>
                </v:textbox>
                <w10:wrap anchorx="margin" anchory="margin"/>
              </v:rect>
            </w:pict>
          </mc:Fallback>
        </mc:AlternateContent>
      </w:r>
      <w:sdt>
        <w:sdtPr>
          <w:id w:val="1793389391"/>
          <w:docPartObj>
            <w:docPartGallery w:val="Cover Pages"/>
            <w:docPartUnique/>
          </w:docPartObj>
        </w:sdtPr>
        <w:sdtEndPr/>
        <w:sdtContent>
          <w:r w:rsidR="00C73BBD">
            <w:br w:type="page"/>
          </w:r>
        </w:sdtContent>
      </w:sdt>
    </w:p>
    <w:p w:rsidR="003A6C20" w:rsidRDefault="00C73BBD">
      <w:pPr>
        <w:pStyle w:val="Rubrik"/>
      </w:pPr>
      <w:sdt>
        <w:sdtPr>
          <w:alias w:val="Rubrik"/>
          <w:tag w:val="Rubrik"/>
          <w:id w:val="259239096"/>
          <w:placeholder>
            <w:docPart w:val="421E06BE9B4341879253762F6BC11EF0"/>
          </w:placeholder>
          <w:showingPlcHdr/>
          <w:dataBinding w:prefixMappings="xmlns:ns0='http://purl.org/dc/elements/1.1/' xmlns:ns1='http://schemas.openxmlformats.org/package/2006/metadata/core-properties' " w:xpath="/ns1:coreProperties[1]/ns0:title[1]" w:storeItemID="{6C3C8BC8-F283-45AE-878A-BAB7291924A1}"/>
          <w:text/>
        </w:sdtPr>
        <w:sdtEndPr/>
        <w:sdtContent>
          <w:r>
            <w:t xml:space="preserve">[Dokumentets </w:t>
          </w:r>
          <w:r>
            <w:t>rubrik]</w:t>
          </w:r>
        </w:sdtContent>
      </w:sdt>
    </w:p>
    <w:sdt>
      <w:sdtPr>
        <w:rPr>
          <w:color w:val="727CA3" w:themeColor="accent1"/>
        </w:rPr>
        <w:alias w:val="Underrubrik"/>
        <w:tag w:val="Underrubrik"/>
        <w:id w:val="206753112"/>
        <w:placeholder>
          <w:docPart w:val="A1F29248525E46C0B882E81EC2828C55"/>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rsidR="003A6C20" w:rsidRDefault="00C73BBD">
          <w:pPr>
            <w:pStyle w:val="Underrubrik"/>
            <w:rPr>
              <w:color w:val="727CA3" w:themeColor="accent1"/>
            </w:rPr>
          </w:pPr>
          <w:r>
            <w:rPr>
              <w:color w:val="727CA3" w:themeColor="accent1"/>
            </w:rPr>
            <w:t>[Ange dokumentets underrubrik]</w:t>
          </w:r>
        </w:p>
      </w:sdtContent>
    </w:sdt>
    <w:sdt>
      <w:sdtPr>
        <w:alias w:val="Skriv rapportens brödtext"/>
        <w:tag w:val="Skriv rapportens brödtext"/>
        <w:id w:val="259239177"/>
        <w:placeholder>
          <w:docPart w:val="3A0BA92B227240238F3E462DC4AD0E76"/>
        </w:placeholder>
        <w:temporary/>
        <w:showingPlcHdr/>
      </w:sdtPr>
      <w:sdtEndPr/>
      <w:sdtContent>
        <w:p w:rsidR="003A6C20" w:rsidRDefault="00C73BBD">
          <w:r>
            <w:t xml:space="preserve">Gallerierna på fliken Infoga innehåller objekt som är utformade efter dokumentets övergripande stil. Använd de här gallerierna när du vill infoga tabeller, sidhuvuden, sidfötter, listor, försättsblad och andra </w:t>
          </w:r>
          <w:r>
            <w:t>dokumentbyggblock. När du skapar bilder och diagram följer även dessa dokumentets utseende.</w:t>
          </w:r>
        </w:p>
        <w:p w:rsidR="003A6C20" w:rsidRDefault="00C73BBD">
          <w:pPr>
            <w:pStyle w:val="Rubrik1"/>
            <w:pBdr>
              <w:left w:val="single" w:sz="6" w:space="3" w:color="9FB8CD" w:themeColor="accent2"/>
            </w:pBdr>
          </w:pPr>
          <w:r>
            <w:t>Rubrik 1</w:t>
          </w:r>
        </w:p>
        <w:p w:rsidR="003A6C20" w:rsidRDefault="00C73BBD">
          <w:r>
            <w:t>Du ändrar enkelt den markerade textens formatering i dokumentet genom att välja en stil för texten i snabbformatsgalleriet på fliken Start. Du kan även for</w:t>
          </w:r>
          <w:r>
            <w:t>matera text direkt med kontrollerna på fliken Start. För de flesta kontroller kan du välja att använda det aktuella temats stil eller ett format som du anger direkt.</w:t>
          </w:r>
        </w:p>
        <w:p w:rsidR="003A6C20" w:rsidRDefault="00C73BBD">
          <w:pPr>
            <w:pStyle w:val="Rubrik2"/>
          </w:pPr>
          <w:r>
            <w:t>Rubrik 2</w:t>
          </w:r>
        </w:p>
        <w:p w:rsidR="003A6C20" w:rsidRDefault="00C73BBD">
          <w:r>
            <w:t>Om du vill ändra dokumentets övergripande stil väljer du nya temaelement på flike</w:t>
          </w:r>
          <w:r>
            <w:t>n Sidlayout. Om du vill ändra vilka stilar som är tillgängliga i snabbformatsgalleriet använder du kommandot för att ändra aktuell snabbformatsuppsättning. Både temagalleriet och snabbformatsgalleriet har återställningskommandon så att du enkelt kan återst</w:t>
          </w:r>
          <w:r>
            <w:t>älla dokumentets ursprungliga utseende, enligt den aktuella mallen.</w:t>
          </w:r>
        </w:p>
        <w:p w:rsidR="003A6C20" w:rsidRDefault="00C73BBD">
          <w:pPr>
            <w:pStyle w:val="Rubrik3"/>
          </w:pPr>
          <w:r>
            <w:t>Rubrik 3</w:t>
          </w:r>
        </w:p>
        <w:p w:rsidR="003A6C20" w:rsidRDefault="00C73BBD">
          <w:r>
            <w:t xml:space="preserve">Gallerierna på fliken Infoga innehåller objekt som är utformade efter dokumentets övergripande stil. Använd de här gallerierna när du vill infoga tabeller, sidhuvuden, sidfötter, </w:t>
          </w:r>
          <w:r>
            <w:t>listor, försättsblad och andra dokumentbyggblock. När du skapar bilder och diagram följer även dessa dokumentets utseende.</w:t>
          </w:r>
        </w:p>
        <w:p w:rsidR="003A6C20" w:rsidRDefault="00C73BBD">
          <w:r>
            <w:t xml:space="preserve">Du ändrar enkelt den markerade textens formatering i dokumentet genom att välja en stil för texten i snabbformatsgalleriet på fliken </w:t>
          </w:r>
          <w:r>
            <w:t xml:space="preserve">Start. Du kan även formatera text direkt med kontrollerna på fliken Start. För de flesta kontroller </w:t>
          </w:r>
          <w:r>
            <w:lastRenderedPageBreak/>
            <w:t>kan du välja att använda det aktuella temats stil eller ett format som du anger direkt.</w:t>
          </w:r>
        </w:p>
        <w:p w:rsidR="003A6C20" w:rsidRDefault="00C73BBD">
          <w:pPr>
            <w:pStyle w:val="Beskrivning"/>
            <w:keepNext/>
          </w:pPr>
          <w:r>
            <w:t>Bild: Det här är en bildtext</w:t>
          </w:r>
          <w:r>
            <w:fldChar w:fldCharType="begin"/>
          </w:r>
          <w:r>
            <w:instrText xml:space="preserve"> SEQ Figure \* ARABIC </w:instrText>
          </w:r>
          <w:r>
            <w:fldChar w:fldCharType="separate"/>
          </w:r>
          <w:r>
            <w:t>1</w:t>
          </w:r>
          <w:r>
            <w:fldChar w:fldCharType="end"/>
          </w:r>
        </w:p>
        <w:p w:rsidR="003A6C20" w:rsidRDefault="00C73BBD">
          <w:r>
            <w:rPr>
              <w:noProof/>
            </w:rPr>
            <w:drawing>
              <wp:inline distT="0" distB="0" distL="0" distR="0" wp14:editId="025C9C69">
                <wp:extent cx="1600200" cy="1600200"/>
                <wp:effectExtent l="19050" t="0" r="0" b="1219200"/>
                <wp:docPr id="2" name="MPj03900680000[1].jpg" descr="Kugghjul med reflektion" title="Platshållare för 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j03900680000[1].jpg"/>
                        <pic:cNvPicPr/>
                      </pic:nvPicPr>
                      <pic:blipFill>
                        <a:blip r:embed="rId9"/>
                        <a:stretch>
                          <a:fillRect/>
                        </a:stretch>
                      </pic:blipFill>
                      <pic:spPr>
                        <a:xfrm>
                          <a:off x="0" y="0"/>
                          <a:ext cx="1600200" cy="1600200"/>
                        </a:xfrm>
                        <a:prstGeom prst="rect">
                          <a:avLst/>
                        </a:prstGeom>
                        <a:effectLst>
                          <a:reflection blurRad="12700" stA="50000" endPos="75000" dist="12700" dir="5400000" sy="-100000" algn="bl" rotWithShape="0"/>
                        </a:effectLst>
                      </pic:spPr>
                    </pic:pic>
                  </a:graphicData>
                </a:graphic>
              </wp:inline>
            </w:drawing>
          </w:r>
        </w:p>
        <w:p w:rsidR="003A6C20" w:rsidRDefault="00C73BBD">
          <w:r>
            <w:t xml:space="preserve">Om du vill </w:t>
          </w:r>
          <w:r>
            <w:t>ändra dokumentets övergripande stil väljer du nya temaelement på fliken Sidlayout. Om du vill ändra vilka stilar som är tillgängliga i snabbformatsgalleriet använder du kommandot för att ändra aktuell snabbformatsuppsättning. Både temagalleriet och snabbfo</w:t>
          </w:r>
          <w:r>
            <w:t>rmatsgalleriet har återställningskommandon så att du enkelt kan återställa dokumentets ursprungliga utseende, enligt den aktuella mallen.</w:t>
          </w:r>
        </w:p>
      </w:sdtContent>
    </w:sdt>
    <w:p w:rsidR="003A6C20" w:rsidRDefault="003A6C20"/>
    <w:sectPr w:rsidR="003A6C20">
      <w:headerReference w:type="even" r:id="rId10"/>
      <w:headerReference w:type="default" r:id="rId11"/>
      <w:footerReference w:type="even" r:id="rId12"/>
      <w:footerReference w:type="default" r:id="rId13"/>
      <w:pgSz w:w="11907" w:h="16839" w:code="1"/>
      <w:pgMar w:top="1418" w:right="1418" w:bottom="1418" w:left="1418" w:header="709" w:footer="709" w:gutter="0"/>
      <w:pgNumType w:start="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BBD" w:rsidRDefault="00C73BBD">
      <w:pPr>
        <w:spacing w:after="0" w:line="240" w:lineRule="auto"/>
      </w:pPr>
      <w:r>
        <w:separator/>
      </w:r>
    </w:p>
  </w:endnote>
  <w:endnote w:type="continuationSeparator" w:id="0">
    <w:p w:rsidR="00C73BBD" w:rsidRDefault="00C73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C20" w:rsidRDefault="00C73BBD">
    <w:pPr>
      <w:pStyle w:val="Sidfot-vnster"/>
    </w:pPr>
    <w:r>
      <w:rPr>
        <w:color w:val="CEDBE6" w:themeColor="accent2" w:themeTint="80"/>
      </w:rPr>
      <w:sym w:font="Wingdings 3" w:char="F07D"/>
    </w:r>
    <w:r>
      <w:t xml:space="preserve"> Sida </w:t>
    </w:r>
    <w:r>
      <w:fldChar w:fldCharType="begin"/>
    </w:r>
    <w:r>
      <w:instrText>PAGE  \* Arabic  \* MERGEFORMAT</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C20" w:rsidRDefault="00C73BBD">
    <w:pPr>
      <w:pStyle w:val="Sidfot-hger"/>
    </w:pPr>
    <w:r>
      <w:rPr>
        <w:color w:val="CEDBE6" w:themeColor="accent2" w:themeTint="80"/>
      </w:rPr>
      <w:sym w:font="Wingdings 3" w:char="F07D"/>
    </w:r>
    <w:r>
      <w:t xml:space="preserve"> Sida </w:t>
    </w:r>
    <w:r>
      <w:fldChar w:fldCharType="begin"/>
    </w:r>
    <w:r>
      <w:instrText>PAGE  \* Arabic  \* MERGEFORMAT</w:instrText>
    </w:r>
    <w:r>
      <w:fldChar w:fldCharType="separate"/>
    </w:r>
    <w:r w:rsidR="00CD7AB0">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BBD" w:rsidRDefault="00C73BBD">
      <w:pPr>
        <w:spacing w:after="0" w:line="240" w:lineRule="auto"/>
      </w:pPr>
      <w:r>
        <w:separator/>
      </w:r>
    </w:p>
  </w:footnote>
  <w:footnote w:type="continuationSeparator" w:id="0">
    <w:p w:rsidR="00C73BBD" w:rsidRDefault="00C73B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C20" w:rsidRDefault="00C73BBD">
    <w:pPr>
      <w:pStyle w:val="Sidhuvud-vnster"/>
      <w:jc w:val="right"/>
    </w:pPr>
    <w:r>
      <w:rPr>
        <w:color w:val="CEDBE6" w:themeColor="accent2" w:themeTint="80"/>
      </w:rPr>
      <w:sym w:font="Wingdings 3" w:char="F07D"/>
    </w:r>
    <w:r>
      <w:t xml:space="preserve"> </w:t>
    </w:r>
    <w:sdt>
      <w:sdtPr>
        <w:alias w:val="Rubrik"/>
        <w:id w:val="168006723"/>
        <w:placeholder/>
        <w:showingPlcHdr/>
        <w:dataBinding w:prefixMappings="xmlns:ns0='http://schemas.openxmlformats.org/package/2006/metadata/core-properties' xmlns:ns1='http://purl.org/dc/elements/1.1/'" w:xpath="/ns0:coreProperties[1]/ns1:title[1]" w:storeItemID="{6C3C8BC8-F283-45AE-878A-BAB7291924A1}"/>
        <w:text/>
      </w:sdtPr>
      <w:sdtEndPr/>
      <w:sdtContent>
        <w:r>
          <w:t>[Ange dokumentets rubrik]</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C20" w:rsidRDefault="00C73BBD">
    <w:pPr>
      <w:pStyle w:val="Sidhuvud-hger"/>
      <w:jc w:val="left"/>
    </w:pPr>
    <w:r>
      <w:rPr>
        <w:color w:val="CEDBE6" w:themeColor="accent2" w:themeTint="80"/>
      </w:rPr>
      <w:sym w:font="Wingdings 3" w:char="F07D"/>
    </w:r>
    <w:r>
      <w:t xml:space="preserve"> </w:t>
    </w:r>
    <w:sdt>
      <w:sdtPr>
        <w:alias w:val="Rubrik"/>
        <w:id w:val="-1280636935"/>
        <w:placeholder/>
        <w:showingPlcHdr/>
        <w:dataBinding w:prefixMappings="xmlns:ns0='http://schemas.openxmlformats.org/package/2006/metadata/core-properties' xmlns:ns1='http://purl.org/dc/elements/1.1/'" w:xpath="/ns0:coreProperties[1]/ns1:title[1]" w:storeItemID="{6C3C8BC8-F283-45AE-878A-BAB7291924A1}"/>
        <w:text/>
      </w:sdtPr>
      <w:sdtEndPr/>
      <w:sdtContent>
        <w:r>
          <w:t xml:space="preserve">[Ange </w:t>
        </w:r>
        <w:r>
          <w:t>dokumentets rubrik]</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3F0C434A"/>
    <w:lvl w:ilvl="0">
      <w:start w:val="1"/>
      <w:numFmt w:val="bullet"/>
      <w:pStyle w:val="Punktlista5"/>
      <w:lvlText w:val=""/>
      <w:lvlJc w:val="left"/>
      <w:pPr>
        <w:ind w:left="1800" w:hanging="360"/>
      </w:pPr>
      <w:rPr>
        <w:rFonts w:ascii="Symbol" w:hAnsi="Symbol" w:hint="default"/>
        <w:color w:val="9FB8CD" w:themeColor="accent2"/>
      </w:rPr>
    </w:lvl>
  </w:abstractNum>
  <w:abstractNum w:abstractNumId="1">
    <w:nsid w:val="FFFFFF81"/>
    <w:multiLevelType w:val="singleLevel"/>
    <w:tmpl w:val="78B8BCEC"/>
    <w:lvl w:ilvl="0">
      <w:start w:val="1"/>
      <w:numFmt w:val="bullet"/>
      <w:pStyle w:val="Punktlista4"/>
      <w:lvlText w:val=""/>
      <w:lvlJc w:val="left"/>
      <w:pPr>
        <w:ind w:left="1440" w:hanging="360"/>
      </w:pPr>
      <w:rPr>
        <w:rFonts w:ascii="Symbol" w:hAnsi="Symbol" w:hint="default"/>
        <w:color w:val="628BAD" w:themeColor="accent2" w:themeShade="BF"/>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FFFFFF82"/>
    <w:multiLevelType w:val="singleLevel"/>
    <w:tmpl w:val="3D9E3420"/>
    <w:lvl w:ilvl="0">
      <w:start w:val="1"/>
      <w:numFmt w:val="bullet"/>
      <w:pStyle w:val="Punktlista3"/>
      <w:lvlText w:val=""/>
      <w:lvlJc w:val="left"/>
      <w:pPr>
        <w:ind w:left="1080" w:hanging="360"/>
      </w:pPr>
      <w:rPr>
        <w:rFonts w:ascii="Wingdings 3" w:hAnsi="Wingdings 3" w:hint="default"/>
        <w:color w:val="808080" w:themeColor="background1" w:themeShade="80"/>
      </w:rPr>
    </w:lvl>
  </w:abstractNum>
  <w:abstractNum w:abstractNumId="3">
    <w:nsid w:val="FFFFFF83"/>
    <w:multiLevelType w:val="singleLevel"/>
    <w:tmpl w:val="5B846FA6"/>
    <w:lvl w:ilvl="0">
      <w:start w:val="1"/>
      <w:numFmt w:val="bullet"/>
      <w:pStyle w:val="Punktlista2"/>
      <w:lvlText w:val=""/>
      <w:lvlJc w:val="left"/>
      <w:pPr>
        <w:ind w:left="720" w:hanging="360"/>
      </w:pPr>
      <w:rPr>
        <w:rFonts w:ascii="Wingdings 3" w:hAnsi="Wingdings 3" w:hint="default"/>
        <w:color w:val="9FB8CD" w:themeColor="accent2"/>
      </w:rPr>
    </w:lvl>
  </w:abstractNum>
  <w:abstractNum w:abstractNumId="4">
    <w:nsid w:val="FFFFFF89"/>
    <w:multiLevelType w:val="singleLevel"/>
    <w:tmpl w:val="4C7CAEF2"/>
    <w:lvl w:ilvl="0">
      <w:start w:val="1"/>
      <w:numFmt w:val="bullet"/>
      <w:pStyle w:val="Punktlista"/>
      <w:lvlText w:val=""/>
      <w:lvlJc w:val="left"/>
      <w:pPr>
        <w:ind w:left="360" w:hanging="360"/>
      </w:pPr>
      <w:rPr>
        <w:rFonts w:ascii="Wingdings 3" w:hAnsi="Wingdings 3" w:hint="default"/>
        <w:caps w:val="0"/>
        <w:strike w:val="0"/>
        <w:dstrike w:val="0"/>
        <w:vanish w:val="0"/>
        <w:color w:val="628BAD" w:themeColor="accent2" w:themeShade="BF"/>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ttachedTemplate r:id="rId1"/>
  <w:defaultTabStop w:val="1304"/>
  <w:hyphenationZone w:val="420"/>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AB0"/>
    <w:rsid w:val="003A6C20"/>
    <w:rsid w:val="00C73BBD"/>
    <w:rsid w:val="00CD7AB0"/>
  </w:rsids>
  <m:mathPr>
    <m:mathFont m:val="Cambria Math"/>
    <m:brkBin m:val="before"/>
    <m:brkBinSub m:val="--"/>
    <m:smallFrac m:val="0"/>
    <m:dispDef/>
    <m:lMargin m:val="0"/>
    <m:rMargin m:val="0"/>
    <m:defJc m:val="centerGroup"/>
    <m:wrapIndent m:val="1440"/>
    <m:intLim m:val="undOvr"/>
    <m:naryLim m:val="subSup"/>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F8346C-100C-483C-AEDA-F86E7DD49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themeColor="text1"/>
      <w:sz w:val="20"/>
      <w:szCs w:val="20"/>
    </w:rPr>
  </w:style>
  <w:style w:type="paragraph" w:styleId="Rubrik1">
    <w:name w:val="heading 1"/>
    <w:basedOn w:val="Normal"/>
    <w:next w:val="Normal"/>
    <w:link w:val="Rubrik1Char"/>
    <w:uiPriority w:val="9"/>
    <w:qFormat/>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Rubrik2">
    <w:name w:val="heading 2"/>
    <w:basedOn w:val="Normal"/>
    <w:next w:val="Normal"/>
    <w:link w:val="Rubrik2Char"/>
    <w:uiPriority w:val="9"/>
    <w:qFormat/>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Rubrik3">
    <w:name w:val="heading 3"/>
    <w:basedOn w:val="Normal"/>
    <w:next w:val="Normal"/>
    <w:link w:val="Rubrik3Char"/>
    <w:uiPriority w:val="9"/>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Rubrik4">
    <w:name w:val="heading 4"/>
    <w:basedOn w:val="Normal"/>
    <w:next w:val="Normal"/>
    <w:link w:val="Rubrik4Char"/>
    <w:uiPriority w:val="9"/>
    <w:semiHidden/>
    <w:unhideWhenUsed/>
    <w:qFormat/>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Rubrik5">
    <w:name w:val="heading 5"/>
    <w:basedOn w:val="Normal"/>
    <w:next w:val="Normal"/>
    <w:link w:val="Rubrik5Char"/>
    <w:uiPriority w:val="9"/>
    <w:semiHidden/>
    <w:unhideWhenUsed/>
    <w:qFormat/>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Rubrik6">
    <w:name w:val="heading 6"/>
    <w:basedOn w:val="Normal"/>
    <w:next w:val="Normal"/>
    <w:link w:val="Rubrik6Char"/>
    <w:uiPriority w:val="9"/>
    <w:semiHidden/>
    <w:unhideWhenUsed/>
    <w:qFormat/>
    <w:pPr>
      <w:spacing w:before="200" w:after="80"/>
      <w:outlineLvl w:val="5"/>
    </w:pPr>
    <w:rPr>
      <w:rFonts w:asciiTheme="majorHAnsi" w:hAnsiTheme="majorHAnsi"/>
      <w:b/>
      <w:color w:val="7F7F7F" w:themeColor="background1" w:themeShade="7F"/>
      <w:sz w:val="18"/>
    </w:rPr>
  </w:style>
  <w:style w:type="paragraph" w:styleId="Rubrik7">
    <w:name w:val="heading 7"/>
    <w:basedOn w:val="Normal"/>
    <w:next w:val="Normal"/>
    <w:link w:val="Rubrik7Char"/>
    <w:uiPriority w:val="9"/>
    <w:semiHidden/>
    <w:unhideWhenUsed/>
    <w:qFormat/>
    <w:pPr>
      <w:spacing w:before="200" w:after="80"/>
      <w:outlineLvl w:val="6"/>
    </w:pPr>
    <w:rPr>
      <w:rFonts w:asciiTheme="majorHAnsi" w:hAnsiTheme="majorHAnsi"/>
      <w:b/>
      <w:i/>
      <w:color w:val="808080" w:themeColor="background1" w:themeShade="80"/>
      <w:sz w:val="18"/>
    </w:rPr>
  </w:style>
  <w:style w:type="paragraph" w:styleId="Rubrik8">
    <w:name w:val="heading 8"/>
    <w:basedOn w:val="Normal"/>
    <w:next w:val="Normal"/>
    <w:link w:val="Rubrik8Char"/>
    <w:uiPriority w:val="9"/>
    <w:semiHidden/>
    <w:unhideWhenUsed/>
    <w:qFormat/>
    <w:pPr>
      <w:spacing w:before="200" w:after="80"/>
      <w:outlineLvl w:val="7"/>
    </w:pPr>
    <w:rPr>
      <w:rFonts w:asciiTheme="majorHAnsi" w:hAnsiTheme="majorHAnsi"/>
      <w:color w:val="9FB8CD" w:themeColor="accent2"/>
      <w:sz w:val="18"/>
    </w:rPr>
  </w:style>
  <w:style w:type="paragraph" w:styleId="Rubrik9">
    <w:name w:val="heading 9"/>
    <w:basedOn w:val="Normal"/>
    <w:next w:val="Normal"/>
    <w:link w:val="Rubrik9Char"/>
    <w:uiPriority w:val="9"/>
    <w:semiHidden/>
    <w:unhideWhenUsed/>
    <w:qFormat/>
    <w:pPr>
      <w:spacing w:before="200" w:after="80"/>
      <w:outlineLvl w:val="8"/>
    </w:pPr>
    <w:rPr>
      <w:rFonts w:asciiTheme="majorHAnsi" w:hAnsiTheme="majorHAnsi"/>
      <w:i/>
      <w:color w:val="9FB8CD" w:themeColor="accent2"/>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Pr>
      <w:rFonts w:asciiTheme="majorHAnsi" w:hAnsiTheme="majorHAnsi"/>
      <w:color w:val="FFFFFF" w:themeColor="background1"/>
      <w:spacing w:val="5"/>
      <w:sz w:val="20"/>
      <w:szCs w:val="20"/>
      <w:shd w:val="clear" w:color="auto" w:fill="9FB8CD" w:themeFill="accent2"/>
    </w:rPr>
  </w:style>
  <w:style w:type="character" w:customStyle="1" w:styleId="Rubrik2Char">
    <w:name w:val="Rubrik 2 Char"/>
    <w:basedOn w:val="Standardstycketeckensnitt"/>
    <w:link w:val="Rubrik2"/>
    <w:uiPriority w:val="9"/>
    <w:rPr>
      <w:rFonts w:asciiTheme="majorHAnsi" w:hAnsiTheme="majorHAnsi"/>
      <w:color w:val="628BAD" w:themeColor="accent2" w:themeShade="BF"/>
      <w:spacing w:val="5"/>
      <w:sz w:val="20"/>
      <w:szCs w:val="20"/>
    </w:rPr>
  </w:style>
  <w:style w:type="character" w:customStyle="1" w:styleId="Rubrik3Char">
    <w:name w:val="Rubrik 3 Char"/>
    <w:basedOn w:val="Standardstycketeckensnitt"/>
    <w:link w:val="Rubrik3"/>
    <w:uiPriority w:val="9"/>
    <w:rPr>
      <w:rFonts w:asciiTheme="majorHAnsi" w:hAnsiTheme="majorHAnsi"/>
      <w:color w:val="595959" w:themeColor="text1" w:themeTint="A6"/>
      <w:spacing w:val="5"/>
      <w:sz w:val="20"/>
      <w:szCs w:val="20"/>
    </w:rPr>
  </w:style>
  <w:style w:type="paragraph" w:styleId="Rubrik">
    <w:name w:val="Title"/>
    <w:basedOn w:val="Normal"/>
    <w:link w:val="RubrikChar"/>
    <w:uiPriority w:val="10"/>
    <w:qFormat/>
    <w:pPr>
      <w:spacing w:line="240" w:lineRule="auto"/>
    </w:pPr>
    <w:rPr>
      <w:rFonts w:asciiTheme="majorHAnsi" w:hAnsiTheme="majorHAnsi"/>
      <w:color w:val="9FB8CD" w:themeColor="accent2"/>
      <w:sz w:val="52"/>
      <w:szCs w:val="52"/>
    </w:rPr>
  </w:style>
  <w:style w:type="character" w:customStyle="1" w:styleId="RubrikChar">
    <w:name w:val="Rubrik Char"/>
    <w:basedOn w:val="Standardstycketeckensnitt"/>
    <w:link w:val="Rubrik"/>
    <w:uiPriority w:val="10"/>
    <w:rPr>
      <w:rFonts w:asciiTheme="majorHAnsi" w:hAnsiTheme="majorHAnsi"/>
      <w:color w:val="9FB8CD" w:themeColor="accent2"/>
      <w:sz w:val="52"/>
      <w:szCs w:val="52"/>
    </w:rPr>
  </w:style>
  <w:style w:type="paragraph" w:styleId="Underrubrik">
    <w:name w:val="Subtitle"/>
    <w:basedOn w:val="Normal"/>
    <w:link w:val="UnderrubrikChar"/>
    <w:uiPriority w:val="11"/>
    <w:qFormat/>
    <w:pPr>
      <w:spacing w:after="720" w:line="240" w:lineRule="auto"/>
    </w:pPr>
    <w:rPr>
      <w:rFonts w:asciiTheme="majorHAnsi" w:hAnsiTheme="majorHAnsi"/>
      <w:color w:val="9FB8CD" w:themeColor="accent2"/>
      <w:sz w:val="24"/>
      <w:szCs w:val="24"/>
    </w:rPr>
  </w:style>
  <w:style w:type="character" w:customStyle="1" w:styleId="UnderrubrikChar">
    <w:name w:val="Underrubrik Char"/>
    <w:basedOn w:val="Standardstycketeckensnitt"/>
    <w:link w:val="Underrubrik"/>
    <w:uiPriority w:val="11"/>
    <w:rPr>
      <w:rFonts w:asciiTheme="majorHAnsi" w:hAnsiTheme="majorHAnsi" w:cstheme="minorBidi"/>
      <w:color w:val="9FB8CD" w:themeColor="accent2"/>
      <w:sz w:val="24"/>
      <w:szCs w:val="24"/>
    </w:rPr>
  </w:style>
  <w:style w:type="paragraph" w:styleId="Beskrivning">
    <w:name w:val="caption"/>
    <w:basedOn w:val="Normal"/>
    <w:next w:val="Normal"/>
    <w:uiPriority w:val="35"/>
    <w:unhideWhenUsed/>
    <w:pPr>
      <w:spacing w:after="0" w:line="240" w:lineRule="auto"/>
    </w:pPr>
    <w:rPr>
      <w:bCs/>
      <w:color w:val="9FB8CD" w:themeColor="accent2"/>
      <w:sz w:val="16"/>
      <w:szCs w:val="16"/>
    </w:rPr>
  </w:style>
  <w:style w:type="paragraph" w:styleId="Ingetavstnd">
    <w:name w:val="No Spacing"/>
    <w:basedOn w:val="Normal"/>
    <w:uiPriority w:val="99"/>
    <w:qFormat/>
    <w:pPr>
      <w:spacing w:after="0" w:line="240" w:lineRule="auto"/>
    </w:p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character" w:styleId="Bokenstitel">
    <w:name w:val="Book Title"/>
    <w:basedOn w:val="Standardstycketeckensnitt"/>
    <w:uiPriority w:val="33"/>
    <w:qFormat/>
    <w:rPr>
      <w:rFonts w:asciiTheme="majorHAnsi" w:hAnsiTheme="majorHAnsi" w:cs="Times New Roman"/>
      <w:i/>
      <w:color w:val="8E736A" w:themeColor="accent6"/>
      <w:sz w:val="20"/>
      <w:szCs w:val="20"/>
    </w:rPr>
  </w:style>
  <w:style w:type="character" w:styleId="Betoning">
    <w:name w:val="Emphasis"/>
    <w:uiPriority w:val="20"/>
    <w:qFormat/>
    <w:rPr>
      <w:b/>
      <w:i/>
      <w:spacing w:val="0"/>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 w:val="20"/>
      <w:szCs w:val="20"/>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 w:val="20"/>
      <w:szCs w:val="20"/>
    </w:rPr>
  </w:style>
  <w:style w:type="character" w:customStyle="1" w:styleId="Rubrik4Char">
    <w:name w:val="Rubrik 4 Char"/>
    <w:basedOn w:val="Standardstycketeckensnitt"/>
    <w:link w:val="Rubrik4"/>
    <w:uiPriority w:val="9"/>
    <w:semiHidden/>
    <w:rPr>
      <w:rFonts w:asciiTheme="majorHAnsi" w:hAnsiTheme="majorHAnsi"/>
      <w:color w:val="595959" w:themeColor="text1" w:themeTint="A6"/>
      <w:sz w:val="20"/>
    </w:rPr>
  </w:style>
  <w:style w:type="character" w:customStyle="1" w:styleId="Rubrik5Char">
    <w:name w:val="Rubrik 5 Char"/>
    <w:basedOn w:val="Standardstycketeckensnitt"/>
    <w:link w:val="Rubrik5"/>
    <w:uiPriority w:val="9"/>
    <w:semiHidden/>
    <w:rPr>
      <w:rFonts w:asciiTheme="majorHAnsi" w:hAnsiTheme="majorHAnsi"/>
      <w:color w:val="404040" w:themeColor="text1" w:themeTint="BF"/>
      <w:sz w:val="20"/>
      <w:szCs w:val="20"/>
    </w:rPr>
  </w:style>
  <w:style w:type="character" w:customStyle="1" w:styleId="Rubrik6Char">
    <w:name w:val="Rubrik 6 Char"/>
    <w:basedOn w:val="Standardstycketeckensnitt"/>
    <w:link w:val="Rubrik6"/>
    <w:uiPriority w:val="9"/>
    <w:semiHidden/>
    <w:rPr>
      <w:rFonts w:asciiTheme="majorHAnsi" w:hAnsiTheme="majorHAnsi"/>
      <w:b/>
      <w:color w:val="7F7F7F" w:themeColor="background1" w:themeShade="7F"/>
      <w:sz w:val="18"/>
      <w:szCs w:val="18"/>
    </w:rPr>
  </w:style>
  <w:style w:type="character" w:customStyle="1" w:styleId="Rubrik7Char">
    <w:name w:val="Rubrik 7 Char"/>
    <w:basedOn w:val="Standardstycketeckensnitt"/>
    <w:link w:val="Rubrik7"/>
    <w:uiPriority w:val="9"/>
    <w:semiHidden/>
    <w:rPr>
      <w:rFonts w:asciiTheme="majorHAnsi" w:hAnsiTheme="majorHAnsi"/>
      <w:b/>
      <w:i/>
      <w:color w:val="808080" w:themeColor="background1" w:themeShade="80"/>
      <w:sz w:val="18"/>
      <w:szCs w:val="18"/>
    </w:rPr>
  </w:style>
  <w:style w:type="character" w:customStyle="1" w:styleId="Rubrik8Char">
    <w:name w:val="Rubrik 8 Char"/>
    <w:basedOn w:val="Standardstycketeckensnitt"/>
    <w:link w:val="Rubrik8"/>
    <w:uiPriority w:val="9"/>
    <w:semiHidden/>
    <w:rPr>
      <w:rFonts w:asciiTheme="majorHAnsi" w:hAnsiTheme="majorHAnsi"/>
      <w:color w:val="9FB8CD" w:themeColor="accent2"/>
      <w:sz w:val="18"/>
      <w:szCs w:val="18"/>
    </w:rPr>
  </w:style>
  <w:style w:type="character" w:customStyle="1" w:styleId="Rubrik9Char">
    <w:name w:val="Rubrik 9 Char"/>
    <w:basedOn w:val="Standardstycketeckensnitt"/>
    <w:link w:val="Rubrik9"/>
    <w:uiPriority w:val="9"/>
    <w:semiHidden/>
    <w:rPr>
      <w:rFonts w:asciiTheme="majorHAnsi" w:hAnsiTheme="majorHAnsi"/>
      <w:i/>
      <w:color w:val="9FB8CD" w:themeColor="accent2"/>
      <w:sz w:val="18"/>
      <w:szCs w:val="18"/>
    </w:rPr>
  </w:style>
  <w:style w:type="character" w:styleId="Starkbetoning">
    <w:name w:val="Intense Emphasis"/>
    <w:basedOn w:val="Standardstycketeckensnitt"/>
    <w:uiPriority w:val="21"/>
    <w:qFormat/>
    <w:rPr>
      <w:rFonts w:cs="Times New Roman"/>
      <w:b/>
      <w:i/>
      <w:color w:val="BAC737" w:themeColor="accent3" w:themeShade="BF"/>
      <w:sz w:val="20"/>
      <w:szCs w:val="20"/>
    </w:rPr>
  </w:style>
  <w:style w:type="paragraph" w:styleId="Starktcitat">
    <w:name w:val="Intense Quote"/>
    <w:basedOn w:val="Normal"/>
    <w:link w:val="StarktcitatChar"/>
    <w:uiPriority w:val="30"/>
    <w:qFormat/>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StarktcitatChar">
    <w:name w:val="Starkt citat Char"/>
    <w:basedOn w:val="Standardstycketeckensnitt"/>
    <w:link w:val="Starktcitat"/>
    <w:uiPriority w:val="30"/>
    <w:rPr>
      <w:rFonts w:asciiTheme="majorHAnsi" w:hAnsiTheme="majorHAnsi"/>
      <w:i/>
      <w:color w:val="FFFFFF" w:themeColor="background1"/>
      <w:sz w:val="20"/>
      <w:szCs w:val="20"/>
      <w:shd w:val="clear" w:color="auto" w:fill="9FB8CD" w:themeFill="accent2"/>
    </w:rPr>
  </w:style>
  <w:style w:type="character" w:styleId="Starkreferens">
    <w:name w:val="Intense Reference"/>
    <w:basedOn w:val="Standardstycketeckensnitt"/>
    <w:uiPriority w:val="32"/>
    <w:qFormat/>
    <w:rPr>
      <w:rFonts w:cs="Times New Roman"/>
      <w:b/>
      <w:color w:val="525A7D" w:themeColor="accent1" w:themeShade="BF"/>
      <w:sz w:val="20"/>
      <w:szCs w:val="20"/>
      <w:u w:val="single"/>
    </w:rPr>
  </w:style>
  <w:style w:type="paragraph" w:styleId="Punktlista">
    <w:name w:val="List Bullet"/>
    <w:basedOn w:val="Normal"/>
    <w:uiPriority w:val="36"/>
    <w:unhideWhenUsed/>
    <w:qFormat/>
    <w:pPr>
      <w:numPr>
        <w:numId w:val="16"/>
      </w:numPr>
      <w:spacing w:after="120"/>
      <w:contextualSpacing/>
    </w:pPr>
  </w:style>
  <w:style w:type="paragraph" w:styleId="Punktlista2">
    <w:name w:val="List Bullet 2"/>
    <w:basedOn w:val="Normal"/>
    <w:uiPriority w:val="36"/>
    <w:unhideWhenUsed/>
    <w:qFormat/>
    <w:pPr>
      <w:numPr>
        <w:numId w:val="17"/>
      </w:numPr>
      <w:spacing w:after="120"/>
      <w:contextualSpacing/>
    </w:pPr>
  </w:style>
  <w:style w:type="paragraph" w:styleId="Punktlista3">
    <w:name w:val="List Bullet 3"/>
    <w:basedOn w:val="Normal"/>
    <w:uiPriority w:val="36"/>
    <w:unhideWhenUsed/>
    <w:qFormat/>
    <w:pPr>
      <w:numPr>
        <w:numId w:val="18"/>
      </w:numPr>
      <w:spacing w:after="120"/>
      <w:contextualSpacing/>
    </w:pPr>
  </w:style>
  <w:style w:type="paragraph" w:styleId="Punktlista4">
    <w:name w:val="List Bullet 4"/>
    <w:basedOn w:val="Normal"/>
    <w:uiPriority w:val="36"/>
    <w:unhideWhenUsed/>
    <w:qFormat/>
    <w:pPr>
      <w:numPr>
        <w:numId w:val="19"/>
      </w:numPr>
      <w:spacing w:after="120"/>
      <w:contextualSpacing/>
    </w:pPr>
  </w:style>
  <w:style w:type="paragraph" w:styleId="Punktlista5">
    <w:name w:val="List Bullet 5"/>
    <w:basedOn w:val="Normal"/>
    <w:uiPriority w:val="36"/>
    <w:unhideWhenUsed/>
    <w:qFormat/>
    <w:pPr>
      <w:numPr>
        <w:numId w:val="20"/>
      </w:numPr>
      <w:spacing w:after="120"/>
      <w:contextualSpacing/>
    </w:pPr>
  </w:style>
  <w:style w:type="character" w:styleId="Platshllartext">
    <w:name w:val="Placeholder Text"/>
    <w:basedOn w:val="Standardstycketeckensnitt"/>
    <w:uiPriority w:val="99"/>
    <w:semiHidden/>
    <w:rPr>
      <w:color w:val="808080"/>
    </w:rPr>
  </w:style>
  <w:style w:type="paragraph" w:styleId="Citat">
    <w:name w:val="Quote"/>
    <w:basedOn w:val="Normal"/>
    <w:link w:val="CitatChar"/>
    <w:uiPriority w:val="29"/>
    <w:qFormat/>
    <w:rPr>
      <w:i/>
      <w:color w:val="7F7F7F" w:themeColor="background1" w:themeShade="7F"/>
    </w:rPr>
  </w:style>
  <w:style w:type="character" w:customStyle="1" w:styleId="CitatChar">
    <w:name w:val="Citat Char"/>
    <w:basedOn w:val="Standardstycketeckensnitt"/>
    <w:link w:val="Citat"/>
    <w:uiPriority w:val="29"/>
    <w:rPr>
      <w:i/>
      <w:color w:val="7F7F7F" w:themeColor="background1" w:themeShade="7F"/>
      <w:sz w:val="20"/>
      <w:szCs w:val="20"/>
    </w:rPr>
  </w:style>
  <w:style w:type="character" w:styleId="Stark">
    <w:name w:val="Strong"/>
    <w:uiPriority w:val="22"/>
    <w:qFormat/>
    <w:rPr>
      <w:rFonts w:asciiTheme="minorHAnsi" w:hAnsiTheme="minorHAnsi"/>
      <w:b/>
      <w:color w:val="9FB8CD" w:themeColor="accent2"/>
    </w:rPr>
  </w:style>
  <w:style w:type="character" w:styleId="Diskretbetoning">
    <w:name w:val="Subtle Emphasis"/>
    <w:basedOn w:val="Standardstycketeckensnitt"/>
    <w:uiPriority w:val="19"/>
    <w:qFormat/>
    <w:rPr>
      <w:rFonts w:cs="Times New Roman"/>
      <w:i/>
      <w:color w:val="737373" w:themeColor="text1" w:themeTint="8C"/>
      <w:kern w:val="16"/>
      <w:sz w:val="20"/>
      <w:szCs w:val="20"/>
    </w:rPr>
  </w:style>
  <w:style w:type="character" w:styleId="Diskretreferens">
    <w:name w:val="Subtle Reference"/>
    <w:basedOn w:val="Standardstycketeckensnitt"/>
    <w:uiPriority w:val="31"/>
    <w:qFormat/>
    <w:rPr>
      <w:rFonts w:cs="Times New Roman"/>
      <w:color w:val="737373" w:themeColor="text1" w:themeTint="8C"/>
      <w:sz w:val="20"/>
      <w:szCs w:val="20"/>
      <w:u w:val="single"/>
    </w:rPr>
  </w:style>
  <w:style w:type="table" w:styleId="Tabellrutnt">
    <w:name w:val="Table Grid"/>
    <w:basedOn w:val="Normaltabel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99"/>
    <w:semiHidden/>
    <w:unhideWhenUsed/>
    <w:qFormat/>
    <w:pPr>
      <w:tabs>
        <w:tab w:val="right" w:leader="dot" w:pos="8630"/>
      </w:tabs>
      <w:spacing w:after="40" w:line="240" w:lineRule="auto"/>
    </w:pPr>
    <w:rPr>
      <w:smallCaps/>
      <w:color w:val="9FB8CD" w:themeColor="accent2"/>
    </w:rPr>
  </w:style>
  <w:style w:type="paragraph" w:styleId="Innehll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Innehll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Innehll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Innehll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Innehll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Innehll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Innehll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Innehll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customStyle="1" w:styleId="Sidfot-vnster">
    <w:name w:val="Sidfot - vänster"/>
    <w:basedOn w:val="Normal"/>
    <w:next w:val="Normal"/>
    <w:uiPriority w:val="35"/>
    <w:qFormat/>
    <w:pPr>
      <w:pBdr>
        <w:top w:val="dashed" w:sz="4" w:space="18" w:color="7F7F7F" w:themeColor="text1" w:themeTint="80"/>
      </w:pBdr>
      <w:tabs>
        <w:tab w:val="center" w:pos="4320"/>
        <w:tab w:val="right" w:pos="8640"/>
      </w:tabs>
      <w:spacing w:line="240" w:lineRule="auto"/>
      <w:contextualSpacing/>
    </w:pPr>
    <w:rPr>
      <w:color w:val="7F7F7F" w:themeColor="text1" w:themeTint="80"/>
      <w:szCs w:val="18"/>
    </w:rPr>
  </w:style>
  <w:style w:type="paragraph" w:customStyle="1" w:styleId="Sidfot-hger">
    <w:name w:val="Sidfot - höger"/>
    <w:basedOn w:val="Sidfot"/>
    <w:uiPriority w:val="35"/>
    <w:qFormat/>
    <w:pPr>
      <w:pBdr>
        <w:top w:val="dashed" w:sz="4" w:space="18" w:color="7F7F7F"/>
      </w:pBdr>
      <w:spacing w:line="240" w:lineRule="auto"/>
      <w:contextualSpacing/>
      <w:jc w:val="right"/>
    </w:pPr>
    <w:rPr>
      <w:color w:val="7F7F7F" w:themeColor="text1" w:themeTint="80"/>
      <w:szCs w:val="18"/>
    </w:rPr>
  </w:style>
  <w:style w:type="paragraph" w:customStyle="1" w:styleId="Sidhuvudpfrstasidan">
    <w:name w:val="Sidhuvud på förstasidan"/>
    <w:basedOn w:val="Normal"/>
    <w:next w:val="Normal"/>
    <w:uiPriority w:val="39"/>
    <w:pPr>
      <w:pBdr>
        <w:bottom w:val="dashed" w:sz="4" w:space="18" w:color="7F7F7F" w:themeColor="text1" w:themeTint="80"/>
      </w:pBdr>
      <w:tabs>
        <w:tab w:val="center" w:pos="4320"/>
        <w:tab w:val="right" w:pos="8640"/>
      </w:tabs>
      <w:spacing w:line="396" w:lineRule="auto"/>
    </w:pPr>
  </w:style>
  <w:style w:type="paragraph" w:customStyle="1" w:styleId="Sidhuvud-vnster">
    <w:name w:val="Sidhuvud - vänster"/>
    <w:basedOn w:val="Sidhuvud"/>
    <w:uiPriority w:val="35"/>
    <w:qFormat/>
    <w:pPr>
      <w:pBdr>
        <w:bottom w:val="dashed" w:sz="4" w:space="18" w:color="7F7F7F" w:themeColor="text1" w:themeTint="80"/>
      </w:pBdr>
      <w:spacing w:line="396" w:lineRule="auto"/>
    </w:pPr>
    <w:rPr>
      <w:color w:val="7F7F7F" w:themeColor="text1" w:themeTint="80"/>
    </w:rPr>
  </w:style>
  <w:style w:type="paragraph" w:customStyle="1" w:styleId="Sidhuvud-hger">
    <w:name w:val="Sidhuvud - höger"/>
    <w:basedOn w:val="Sidhuvud"/>
    <w:uiPriority w:val="35"/>
    <w:qFormat/>
    <w:pPr>
      <w:pBdr>
        <w:bottom w:val="dashed" w:sz="4" w:space="18" w:color="7F7F7F"/>
      </w:pBdr>
      <w:jc w:val="right"/>
    </w:pPr>
    <w:rPr>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Mallar\Rapport%20(enkel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image" Target="../media/image2.jpeg"/></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21E06BE9B4341879253762F6BC11EF0"/>
        <w:category>
          <w:name w:val="Allmänt"/>
          <w:gallery w:val="placeholder"/>
        </w:category>
        <w:types>
          <w:type w:val="bbPlcHdr"/>
        </w:types>
        <w:behaviors>
          <w:behavior w:val="content"/>
        </w:behaviors>
        <w:guid w:val="{DCAE9EB4-61E6-4AF4-8865-7A3C17EDE443}"/>
      </w:docPartPr>
      <w:docPartBody>
        <w:p w:rsidR="00000000" w:rsidRDefault="00BB55C1">
          <w:pPr>
            <w:pStyle w:val="421E06BE9B4341879253762F6BC11EF0"/>
          </w:pPr>
          <w:r>
            <w:t>[Dokumentets rubrik]</w:t>
          </w:r>
        </w:p>
      </w:docPartBody>
    </w:docPart>
    <w:docPart>
      <w:docPartPr>
        <w:name w:val="A1F29248525E46C0B882E81EC2828C55"/>
        <w:category>
          <w:name w:val="Allmänt"/>
          <w:gallery w:val="placeholder"/>
        </w:category>
        <w:types>
          <w:type w:val="bbPlcHdr"/>
        </w:types>
        <w:behaviors>
          <w:behavior w:val="content"/>
        </w:behaviors>
        <w:guid w:val="{3DA065AB-20F2-4DC3-922F-CAEB53A07A4E}"/>
      </w:docPartPr>
      <w:docPartBody>
        <w:p w:rsidR="00000000" w:rsidRDefault="00BB55C1">
          <w:pPr>
            <w:pStyle w:val="A1F29248525E46C0B882E81EC2828C55"/>
          </w:pPr>
          <w:r>
            <w:rPr>
              <w:color w:val="5B9BD5" w:themeColor="accent1"/>
            </w:rPr>
            <w:t>[Ange dokumentets underrubrik]</w:t>
          </w:r>
        </w:p>
      </w:docPartBody>
    </w:docPart>
    <w:docPart>
      <w:docPartPr>
        <w:name w:val="3A0BA92B227240238F3E462DC4AD0E76"/>
        <w:category>
          <w:name w:val="Allmänt"/>
          <w:gallery w:val="placeholder"/>
        </w:category>
        <w:types>
          <w:type w:val="bbPlcHdr"/>
        </w:types>
        <w:behaviors>
          <w:behavior w:val="content"/>
        </w:behaviors>
        <w:guid w:val="{0E511D30-97A3-4E87-93E0-802FCE47B2C2}"/>
      </w:docPartPr>
      <w:docPartBody>
        <w:p w:rsidR="00DA347A" w:rsidRDefault="00BB55C1">
          <w:r>
            <w:t xml:space="preserve">Gallerierna på fliken Infoga innehåller objekt som är utformade efter dokumentets övergripande stil. Använd de här gallerierna när du vill infoga tabeller, sidhuvuden, sidfötter, listor, försättsblad och andra dokumentbyggblock. När du skapar bilder och </w:t>
          </w:r>
          <w:r>
            <w:t>diagram följer även dessa dokumentets utseende.</w:t>
          </w:r>
        </w:p>
        <w:p w:rsidR="00DA347A" w:rsidRDefault="00BB55C1">
          <w:pPr>
            <w:pStyle w:val="Rubrik1"/>
            <w:pBdr>
              <w:left w:val="single" w:sz="6" w:space="3" w:color="ED7D31" w:themeColor="accent2"/>
            </w:pBdr>
          </w:pPr>
          <w:r>
            <w:t>Rubrik 1</w:t>
          </w:r>
        </w:p>
        <w:p w:rsidR="00DA347A" w:rsidRDefault="00BB55C1">
          <w:r>
            <w:t>Du ändrar enkelt den markerade textens formatering i dokumentet genom att välja en stil för texten i snabbformatsgalleriet på fliken Start. Du kan även formatera text direkt med kontrollerna på flike</w:t>
          </w:r>
          <w:r>
            <w:t>n Start. För de flesta kontroller kan du välja att använda det aktuella temats stil eller ett format som du anger direkt.</w:t>
          </w:r>
        </w:p>
        <w:p w:rsidR="00DA347A" w:rsidRDefault="00BB55C1">
          <w:pPr>
            <w:pStyle w:val="Rubrik2"/>
          </w:pPr>
          <w:r>
            <w:t>Rubrik 2</w:t>
          </w:r>
        </w:p>
        <w:p w:rsidR="00DA347A" w:rsidRDefault="00BB55C1">
          <w:r>
            <w:t>Om du vill ändra dokumentets övergripande stil väljer du nya temaelement på fliken Sidlayout. Om du vill ändra vilka stilar s</w:t>
          </w:r>
          <w:r>
            <w:t>om är tillgängliga i snabbformatsgalleriet använder du kommandot för att ändra aktuell snabbformatsuppsättning. Både temagalleriet och snabbformatsgalleriet har återställningskommandon så att du enkelt kan återställa dokumentets ursprungliga utseende, enli</w:t>
          </w:r>
          <w:r>
            <w:t>gt den aktuella mallen.</w:t>
          </w:r>
        </w:p>
        <w:p w:rsidR="00DA347A" w:rsidRDefault="00BB55C1">
          <w:pPr>
            <w:pStyle w:val="Rubrik3"/>
          </w:pPr>
          <w:r>
            <w:t>Rubrik 3</w:t>
          </w:r>
        </w:p>
        <w:p w:rsidR="00DA347A" w:rsidRDefault="00BB55C1">
          <w:r>
            <w:t>Gallerierna på fliken Infoga innehåller objekt som är utformade efter dokumentets övergripande stil. Använd de här gallerierna när du vill infoga tabeller, sidhuvuden, sidfötter, listor, försättsblad och andra dokumentbyggb</w:t>
          </w:r>
          <w:r>
            <w:t>lock. När du skapar bilder och diagram följer även dessa dokumentets utseende.</w:t>
          </w:r>
        </w:p>
        <w:p w:rsidR="00DA347A" w:rsidRDefault="00BB55C1">
          <w:r>
            <w:t>Du ändrar enkelt den markerade textens formatering i dokumentet genom att välja en stil för texten i snabbformatsgalleriet på fliken Start. Du kan även formatera text direkt med</w:t>
          </w:r>
          <w:r>
            <w:t xml:space="preserve"> kontrollerna på fliken Start. För de flesta kontroller kan du välja att använda det aktuella temats stil eller ett format som du anger direkt.</w:t>
          </w:r>
        </w:p>
        <w:p w:rsidR="00DA347A" w:rsidRDefault="00BB55C1">
          <w:pPr>
            <w:pStyle w:val="Beskrivning"/>
            <w:keepNext/>
          </w:pPr>
          <w:r>
            <w:t>Bild: Det här är en bildtext</w:t>
          </w:r>
          <w:r>
            <w:fldChar w:fldCharType="begin"/>
          </w:r>
          <w:r>
            <w:instrText xml:space="preserve"> SEQ Figure \* ARABIC </w:instrText>
          </w:r>
          <w:r>
            <w:fldChar w:fldCharType="separate"/>
          </w:r>
          <w:r>
            <w:t>1</w:t>
          </w:r>
          <w:r>
            <w:fldChar w:fldCharType="end"/>
          </w:r>
        </w:p>
        <w:p w:rsidR="00DA347A" w:rsidRDefault="00BB55C1">
          <w:r>
            <w:rPr>
              <w:noProof/>
            </w:rPr>
            <w:drawing>
              <wp:inline distT="0" distB="0" distL="0" distR="0" wp14:anchorId="36D64753" wp14:editId="557B172A">
                <wp:extent cx="1600200" cy="1600200"/>
                <wp:effectExtent l="19050" t="0" r="0" b="1219200"/>
                <wp:docPr id="1" name="MPj03900680000[1].jpg" descr="Kugghjul med reflektion" title="Platshållare för 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j03900680000[1].jpg"/>
                        <pic:cNvPicPr/>
                      </pic:nvPicPr>
                      <pic:blipFill>
                        <a:blip r:embed="rId4"/>
                        <a:stretch>
                          <a:fillRect/>
                        </a:stretch>
                      </pic:blipFill>
                      <pic:spPr>
                        <a:xfrm>
                          <a:off x="0" y="0"/>
                          <a:ext cx="1600200" cy="1600200"/>
                        </a:xfrm>
                        <a:prstGeom prst="rect">
                          <a:avLst/>
                        </a:prstGeom>
                        <a:effectLst>
                          <a:reflection blurRad="12700" stA="50000" endPos="75000" dist="12700" dir="5400000" sy="-100000" algn="bl" rotWithShape="0"/>
                        </a:effectLst>
                      </pic:spPr>
                    </pic:pic>
                  </a:graphicData>
                </a:graphic>
              </wp:inline>
            </w:drawing>
          </w:r>
        </w:p>
        <w:p w:rsidR="00000000" w:rsidRDefault="00BB55C1">
          <w:pPr>
            <w:pStyle w:val="3A0BA92B227240238F3E462DC4AD0E76"/>
          </w:pPr>
          <w:r>
            <w:t>Om du vill ändra dokumentets övergripande stil väljer d</w:t>
          </w:r>
          <w:r>
            <w:t>u nya temaelement på fliken Sidlayout. Om du vill ändra vilka stilar som är tillgängliga i snabbformatsgalleriet använder du kommandot för att ändra aktuell snabbformatsuppsättning. Både temagalleriet och snabbformatsgalleriet har återställningskommandon s</w:t>
          </w:r>
          <w:r>
            <w:t>å att du enkelt kan återställa dokumentets ursprungliga utseende, enligt den aktuella mallen.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5C1"/>
    <w:rsid w:val="00BB55C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pPr>
      <w:pBdr>
        <w:top w:val="single" w:sz="6" w:space="1" w:color="ED7D31" w:themeColor="accent2"/>
        <w:left w:val="single" w:sz="6" w:space="1" w:color="ED7D31" w:themeColor="accent2"/>
        <w:bottom w:val="single" w:sz="6" w:space="1" w:color="ED7D31" w:themeColor="accent2"/>
        <w:right w:val="single" w:sz="6" w:space="1" w:color="ED7D31" w:themeColor="accent2"/>
      </w:pBdr>
      <w:shd w:val="clear" w:color="auto" w:fill="ED7D31" w:themeFill="accent2"/>
      <w:spacing w:before="300" w:after="40" w:line="276" w:lineRule="auto"/>
      <w:outlineLvl w:val="0"/>
    </w:pPr>
    <w:rPr>
      <w:rFonts w:asciiTheme="majorHAnsi" w:eastAsiaTheme="minorHAnsi" w:hAnsiTheme="majorHAnsi" w:cs="Times New Roman"/>
      <w:color w:val="FFFFFF" w:themeColor="background1"/>
      <w:spacing w:val="5"/>
      <w:sz w:val="20"/>
      <w:szCs w:val="20"/>
    </w:rPr>
  </w:style>
  <w:style w:type="paragraph" w:styleId="Rubrik2">
    <w:name w:val="heading 2"/>
    <w:basedOn w:val="Normal"/>
    <w:next w:val="Normal"/>
    <w:link w:val="Rubrik2Char"/>
    <w:uiPriority w:val="9"/>
    <w:qFormat/>
    <w:pPr>
      <w:pBdr>
        <w:top w:val="single" w:sz="6" w:space="1" w:color="ED7D31" w:themeColor="accent2"/>
        <w:left w:val="single" w:sz="48" w:space="1" w:color="ED7D31" w:themeColor="accent2"/>
        <w:bottom w:val="single" w:sz="6" w:space="1" w:color="ED7D31" w:themeColor="accent2"/>
        <w:right w:val="single" w:sz="6" w:space="1" w:color="ED7D31" w:themeColor="accent2"/>
      </w:pBdr>
      <w:spacing w:before="240" w:after="80" w:line="276" w:lineRule="auto"/>
      <w:ind w:left="144"/>
      <w:outlineLvl w:val="1"/>
    </w:pPr>
    <w:rPr>
      <w:rFonts w:asciiTheme="majorHAnsi" w:eastAsiaTheme="minorHAnsi" w:hAnsiTheme="majorHAnsi" w:cs="Times New Roman"/>
      <w:color w:val="C45911" w:themeColor="accent2" w:themeShade="BF"/>
      <w:spacing w:val="5"/>
      <w:kern w:val="24"/>
      <w:sz w:val="20"/>
      <w:szCs w:val="20"/>
    </w:rPr>
  </w:style>
  <w:style w:type="paragraph" w:styleId="Rubrik3">
    <w:name w:val="heading 3"/>
    <w:basedOn w:val="Normal"/>
    <w:next w:val="Normal"/>
    <w:link w:val="Rubrik3Char"/>
    <w:uiPriority w:val="9"/>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line="276" w:lineRule="auto"/>
      <w:ind w:left="144"/>
      <w:outlineLvl w:val="2"/>
    </w:pPr>
    <w:rPr>
      <w:rFonts w:asciiTheme="majorHAnsi" w:eastAsiaTheme="minorHAnsi" w:hAnsiTheme="majorHAnsi" w:cs="Times New Roman"/>
      <w:color w:val="595959" w:themeColor="text1" w:themeTint="A6"/>
      <w:spacing w:val="5"/>
      <w:kern w:val="24"/>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421E06BE9B4341879253762F6BC11EF0">
    <w:name w:val="421E06BE9B4341879253762F6BC11EF0"/>
  </w:style>
  <w:style w:type="paragraph" w:customStyle="1" w:styleId="A1F29248525E46C0B882E81EC2828C55">
    <w:name w:val="A1F29248525E46C0B882E81EC2828C55"/>
  </w:style>
  <w:style w:type="character" w:customStyle="1" w:styleId="Rubrik1Char">
    <w:name w:val="Rubrik 1 Char"/>
    <w:basedOn w:val="Standardstycketeckensnitt"/>
    <w:link w:val="Rubrik1"/>
    <w:uiPriority w:val="9"/>
    <w:rPr>
      <w:rFonts w:asciiTheme="majorHAnsi" w:eastAsiaTheme="minorHAnsi" w:hAnsiTheme="majorHAnsi" w:cs="Times New Roman"/>
      <w:color w:val="FFFFFF" w:themeColor="background1"/>
      <w:spacing w:val="5"/>
      <w:sz w:val="20"/>
      <w:szCs w:val="20"/>
      <w:shd w:val="clear" w:color="auto" w:fill="ED7D31" w:themeFill="accent2"/>
    </w:rPr>
  </w:style>
  <w:style w:type="character" w:customStyle="1" w:styleId="Rubrik2Char">
    <w:name w:val="Rubrik 2 Char"/>
    <w:basedOn w:val="Standardstycketeckensnitt"/>
    <w:link w:val="Rubrik2"/>
    <w:uiPriority w:val="9"/>
    <w:rPr>
      <w:rFonts w:asciiTheme="majorHAnsi" w:eastAsiaTheme="minorHAnsi" w:hAnsiTheme="majorHAnsi" w:cs="Times New Roman"/>
      <w:color w:val="C45911" w:themeColor="accent2" w:themeShade="BF"/>
      <w:spacing w:val="5"/>
      <w:kern w:val="24"/>
      <w:sz w:val="20"/>
      <w:szCs w:val="20"/>
    </w:rPr>
  </w:style>
  <w:style w:type="character" w:customStyle="1" w:styleId="Rubrik3Char">
    <w:name w:val="Rubrik 3 Char"/>
    <w:basedOn w:val="Standardstycketeckensnitt"/>
    <w:link w:val="Rubrik3"/>
    <w:uiPriority w:val="9"/>
    <w:rPr>
      <w:rFonts w:asciiTheme="majorHAnsi" w:eastAsiaTheme="minorHAnsi" w:hAnsiTheme="majorHAnsi" w:cs="Times New Roman"/>
      <w:color w:val="595959" w:themeColor="text1" w:themeTint="A6"/>
      <w:spacing w:val="5"/>
      <w:kern w:val="24"/>
      <w:sz w:val="20"/>
      <w:szCs w:val="20"/>
    </w:rPr>
  </w:style>
  <w:style w:type="paragraph" w:styleId="Beskrivning">
    <w:name w:val="caption"/>
    <w:basedOn w:val="Normal"/>
    <w:next w:val="Normal"/>
    <w:uiPriority w:val="35"/>
    <w:unhideWhenUsed/>
    <w:qFormat/>
    <w:pPr>
      <w:spacing w:after="0" w:line="240" w:lineRule="auto"/>
    </w:pPr>
    <w:rPr>
      <w:rFonts w:asciiTheme="majorHAnsi" w:eastAsiaTheme="minorHAnsi" w:hAnsiTheme="majorHAnsi" w:cs="Times New Roman"/>
      <w:bCs/>
      <w:color w:val="ED7D31" w:themeColor="accent2"/>
      <w:sz w:val="16"/>
      <w:szCs w:val="16"/>
    </w:rPr>
  </w:style>
  <w:style w:type="paragraph" w:customStyle="1" w:styleId="3A0BA92B227240238F3E462DC4AD0E76">
    <w:name w:val="3A0BA92B227240238F3E462DC4AD0E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8CE65F9-6D1F-45BE-8AAF-04F59C177571}">
  <ds:schemaRefs>
    <ds:schemaRef ds:uri="http://schemas.microsoft.com/office/2009/outspace/metadata"/>
  </ds:schemaRefs>
</ds:datastoreItem>
</file>

<file path=customXml/itemProps2.xml><?xml version="1.0" encoding="utf-8"?>
<ds:datastoreItem xmlns:ds="http://schemas.openxmlformats.org/officeDocument/2006/customXml" ds:itemID="{45A1EF0B-D25C-4B32-8378-7C85C2D6DB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(enkelt).dotx</Template>
  <TotalTime>2</TotalTime>
  <Pages>2</Pages>
  <Words>349</Words>
  <Characters>1855</Characters>
  <Application>Microsoft Office Word</Application>
  <DocSecurity>0</DocSecurity>
  <Lines>15</Lines>
  <Paragraphs>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halow karim</cp:lastModifiedBy>
  <cp:revision>1</cp:revision>
  <dcterms:created xsi:type="dcterms:W3CDTF">2015-03-04T15:37:00Z</dcterms:created>
  <dcterms:modified xsi:type="dcterms:W3CDTF">2015-03-04T15:39:00Z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TC017730839991</vt:lpwstr>
  </property>
</Properties>
</file>